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Chapter 4 Programming Exercises - Solutions</w:t>
      </w:r>
    </w:p>
    <w:p>
      <w:pPr>
        <w:pStyle w:val="Heading1"/>
      </w:pPr>
      <w:r>
        <w:t>Exercise 4.1 - Find the Errors</w:t>
      </w:r>
    </w:p>
    <w:p>
      <w:pPr/>
      <w:r>
        <w:t>a)</w:t>
      </w:r>
    </w:p>
    <w:p>
      <w:pPr/>
      <w:r>
        <w:t>Error: Semicolon after while condition causes an empty loop; unmatched closing brace.</w:t>
      </w:r>
    </w:p>
    <w:p>
      <w:pPr/>
      <w:r>
        <w:t>Correction:</w:t>
        <w:br/>
        <w:t>int i = 1;</w:t>
        <w:br/>
        <w:t>while (i &lt;= 10) {</w:t>
        <w:br/>
        <w:t xml:space="preserve">    ++i;</w:t>
        <w:br/>
        <w:t>}</w:t>
      </w:r>
    </w:p>
    <w:p>
      <w:pPr/>
    </w:p>
    <w:p>
      <w:pPr/>
      <w:r>
        <w:t>b)</w:t>
      </w:r>
    </w:p>
    <w:p>
      <w:pPr/>
      <w:r>
        <w:t>Error: Comparing floating-point values with != can cause precision issues.</w:t>
      </w:r>
    </w:p>
    <w:p>
      <w:pPr/>
      <w:r>
        <w:t>Correction:</w:t>
        <w:br/>
        <w:t>for (int i = 1; i &lt;= 10; i++) {</w:t>
        <w:br/>
        <w:t xml:space="preserve">    double k = i * 0.1;</w:t>
        <w:br/>
        <w:t xml:space="preserve">    System.out.println(k);</w:t>
        <w:br/>
        <w:t>}</w:t>
      </w:r>
    </w:p>
    <w:p>
      <w:pPr/>
    </w:p>
    <w:p>
      <w:pPr/>
      <w:r>
        <w:t>c)</w:t>
      </w:r>
    </w:p>
    <w:p>
      <w:pPr/>
      <w:r>
        <w:t>Error: Missing break statement after case 1 causes fall-through.</w:t>
      </w:r>
    </w:p>
    <w:p>
      <w:pPr/>
      <w:r>
        <w:t>Correction:</w:t>
        <w:br/>
        <w:t>switch (n) {</w:t>
        <w:br/>
        <w:t xml:space="preserve">    case 1:</w:t>
        <w:br/>
        <w:t xml:space="preserve">        System.out.println("The number is 1");</w:t>
        <w:br/>
        <w:t xml:space="preserve">        break;</w:t>
        <w:br/>
        <w:t xml:space="preserve">    case 2:</w:t>
        <w:br/>
        <w:t xml:space="preserve">        System.out.println("The number is 2");</w:t>
        <w:br/>
        <w:t xml:space="preserve">        break;</w:t>
        <w:br/>
        <w:t xml:space="preserve">    default:</w:t>
        <w:br/>
        <w:t xml:space="preserve">        System.out.println("The number is not 1 or 2");</w:t>
        <w:br/>
        <w:t xml:space="preserve">        break;</w:t>
        <w:br/>
        <w:t>}</w:t>
      </w:r>
    </w:p>
    <w:p>
      <w:pPr/>
    </w:p>
    <w:p>
      <w:pPr/>
      <w:r>
        <w:t>d)</w:t>
      </w:r>
    </w:p>
    <w:p>
      <w:pPr/>
      <w:r>
        <w:t>Error: Condition should be &lt;= to include 10.</w:t>
      </w:r>
    </w:p>
    <w:p>
      <w:pPr/>
      <w:r>
        <w:t>Correction:</w:t>
        <w:br/>
        <w:t>int n = 1;</w:t>
        <w:br/>
        <w:t>while (n &lt;= 10)</w:t>
        <w:br/>
        <w:t xml:space="preserve">    System.out.println(n++);</w:t>
      </w:r>
    </w:p>
    <w:p>
      <w:pPr>
        <w:pStyle w:val="Heading1"/>
      </w:pPr>
      <w:r>
        <w:t>Exercises 4.5 to 4.10 - Theory and Corrections</w:t>
      </w:r>
    </w:p>
    <w:p>
      <w:pPr/>
      <w:r>
        <w:t>4.5 Four Basic Elements of Counter-Controlled Repetition:</w:t>
        <w:br/>
        <w:t>1. Initialization</w:t>
        <w:br/>
        <w:t>2. Condition</w:t>
        <w:br/>
        <w:t>3. Update</w:t>
        <w:br/>
        <w:t>4. Action</w:t>
      </w:r>
    </w:p>
    <w:p>
      <w:pPr/>
    </w:p>
    <w:p>
      <w:pPr/>
      <w:r>
        <w:t>4.6 Compare `while` and `for`:</w:t>
        <w:br/>
        <w:t>- while: used when number of repetitions is unknown.</w:t>
        <w:br/>
        <w:t>- for: used when number of repetitions is known.</w:t>
      </w:r>
    </w:p>
    <w:p>
      <w:pPr/>
    </w:p>
    <w:p>
      <w:pPr/>
      <w:r>
        <w:t>4.7 Use `do...while` when loop must run at least once before condition is tested (e.g., menu input validation).</w:t>
      </w:r>
    </w:p>
    <w:p>
      <w:pPr/>
    </w:p>
    <w:p>
      <w:pPr/>
      <w:r>
        <w:t>4.8 `break` vs `continue`:</w:t>
        <w:br/>
        <w:t>- break: exits loop immediately.</w:t>
        <w:br/>
        <w:t>- continue: skips to next iteration.</w:t>
      </w:r>
    </w:p>
    <w:p>
      <w:pPr/>
    </w:p>
    <w:p>
      <w:pPr/>
      <w:r>
        <w:t>4.9 a)</w:t>
        <w:br/>
        <w:t>Correction:</w:t>
        <w:br/>
        <w:t>for (int i = 100; i &gt;= 1; i--)</w:t>
        <w:br/>
        <w:t xml:space="preserve">    System.out.println(i);</w:t>
      </w:r>
    </w:p>
    <w:p>
      <w:pPr/>
    </w:p>
    <w:p>
      <w:pPr/>
      <w:r>
        <w:t>b)</w:t>
        <w:br/>
        <w:t>Correction:</w:t>
        <w:br/>
        <w:t>switch (value % 2) {</w:t>
        <w:br/>
        <w:t xml:space="preserve">    case 0:</w:t>
        <w:br/>
        <w:t xml:space="preserve">        System.out.println("Even integer");</w:t>
        <w:br/>
        <w:t xml:space="preserve">        break;</w:t>
        <w:br/>
        <w:t xml:space="preserve">    case 1:</w:t>
        <w:br/>
        <w:t xml:space="preserve">        System.out.println("Odd integer");</w:t>
        <w:br/>
        <w:t xml:space="preserve">        break;</w:t>
        <w:br/>
        <w:t>}</w:t>
      </w:r>
    </w:p>
    <w:p>
      <w:pPr/>
    </w:p>
    <w:p>
      <w:pPr/>
      <w:r>
        <w:t>c)</w:t>
        <w:br/>
        <w:t>Correction:</w:t>
        <w:br/>
        <w:t>for (int i = 19; i &gt;= 1; i -= 2)</w:t>
        <w:br/>
        <w:t xml:space="preserve">    System.out.println(i);</w:t>
      </w:r>
    </w:p>
    <w:p>
      <w:pPr/>
    </w:p>
    <w:p>
      <w:pPr/>
      <w:r>
        <w:t>d)</w:t>
        <w:br/>
        <w:t>Correction:</w:t>
        <w:br/>
        <w:t>int counter = 2;</w:t>
        <w:br/>
        <w:t>do {</w:t>
        <w:br/>
        <w:t xml:space="preserve">    System.out.println(counter);</w:t>
        <w:br/>
        <w:t xml:space="preserve">    counter += 2;</w:t>
        <w:br/>
        <w:t>} while (counter &lt;= 100);</w:t>
      </w:r>
    </w:p>
    <w:p>
      <w:pPr/>
    </w:p>
    <w:p>
      <w:pPr/>
      <w:r>
        <w:t>4.10 Program prints a 10x5 block of '@':</w:t>
        <w:br/>
        <w:t>@@@@@</w:t>
        <w:br/>
        <w:t>@@@@@</w:t>
        <w:br/>
        <w:t>...</w:t>
        <w:br/>
        <w:t>@@@@@</w:t>
      </w:r>
    </w:p>
    <w:p>
      <w:pPr>
        <w:pStyle w:val="Heading1"/>
      </w:pPr>
      <w:r>
        <w:t>Exercises 4.11 to 4.14 - Applications</w:t>
      </w:r>
    </w:p>
    <w:p>
      <w:pPr/>
      <w:r>
        <w:t>4.11 Find the Smallest Value:</w:t>
        <w:br/>
        <w:t>import java.util.Scanner;</w:t>
        <w:br/>
        <w:br/>
        <w:t>public class SmallestValue {</w:t>
        <w:br/>
        <w:t xml:space="preserve">    public static void main(String[] args) {</w:t>
        <w:br/>
        <w:t xml:space="preserve">        Scanner input = new Scanner(System.in);</w:t>
        <w:br/>
        <w:t xml:space="preserve">        System.out.print("Enter number of integers: ");</w:t>
        <w:br/>
        <w:t xml:space="preserve">        int count = input.nextInt();</w:t>
        <w:br/>
        <w:t xml:space="preserve">        int smallest = Integer.MAX_VALUE;</w:t>
        <w:br/>
        <w:br/>
        <w:t xml:space="preserve">        for (int i = 0; i &lt; count; i++) {</w:t>
        <w:br/>
        <w:t xml:space="preserve">            System.out.print("Enter number: ");</w:t>
        <w:br/>
        <w:t xml:space="preserve">            int num = input.nextInt();</w:t>
        <w:br/>
        <w:t xml:space="preserve">            if (num &lt; smallest)</w:t>
        <w:br/>
        <w:t xml:space="preserve">                smallest = num;</w:t>
        <w:br/>
        <w:t xml:space="preserve">        }</w:t>
        <w:br/>
        <w:br/>
        <w:t xml:space="preserve">        System.out.println("Smallest number is: " + smallest);</w:t>
        <w:br/>
        <w:t xml:space="preserve">    }</w:t>
        <w:br/>
        <w:t>}</w:t>
      </w:r>
    </w:p>
    <w:p>
      <w:pPr/>
    </w:p>
    <w:p>
      <w:pPr/>
      <w:r>
        <w:t>4.12 Product of Odd Integers from 1 to 15:</w:t>
        <w:br/>
        <w:t>public class ProductOfOdds {</w:t>
        <w:br/>
        <w:t xml:space="preserve">    public static void main(String[] args) {</w:t>
        <w:br/>
        <w:t xml:space="preserve">        long product = 1;</w:t>
        <w:br/>
        <w:t xml:space="preserve">        for (int i = 1; i &lt;= 15; i += 2)</w:t>
        <w:br/>
        <w:t xml:space="preserve">            product *= i;</w:t>
        <w:br/>
        <w:br/>
        <w:t xml:space="preserve">        System.out.println("Product of odd integers from 1 to 15: " + product);</w:t>
        <w:br/>
        <w:t xml:space="preserve">    }</w:t>
        <w:br/>
        <w:t>}</w:t>
      </w:r>
    </w:p>
    <w:p>
      <w:pPr/>
    </w:p>
    <w:p>
      <w:pPr/>
      <w:r>
        <w:t>4.13 Factorials from 1 to 20:</w:t>
        <w:br/>
        <w:t>public class Factorials {</w:t>
        <w:br/>
        <w:t xml:space="preserve">    public static void main(String[] args) {</w:t>
        <w:br/>
        <w:t xml:space="preserve">        System.out.printf("%-5s %s%n", "n", "n!");</w:t>
        <w:br/>
        <w:t xml:space="preserve">        long factorial = 1;</w:t>
        <w:br/>
        <w:br/>
        <w:t xml:space="preserve">        for (int i = 1; i &lt;= 20; i++) {</w:t>
        <w:br/>
        <w:t xml:space="preserve">            factorial *= i;</w:t>
        <w:br/>
        <w:t xml:space="preserve">            System.out.printf("%-5d %d%n", i, factorial);</w:t>
        <w:br/>
        <w:t xml:space="preserve">        }</w:t>
        <w:br/>
        <w:t xml:space="preserve">    }</w:t>
        <w:br/>
        <w:t>}</w:t>
        <w:br/>
        <w:br/>
        <w:t>Note: Calculating 100! would exceed the range of type long. You would need to use BigInteger for larger values.</w:t>
      </w:r>
    </w:p>
    <w:p>
      <w:pPr/>
    </w:p>
    <w:p>
      <w:pPr/>
      <w:r>
        <w:t>4.14 Modified Compound-Interest Program:</w:t>
        <w:br/>
        <w:t>public class Interest {</w:t>
        <w:br/>
        <w:t xml:space="preserve">    public static void main(String[] args) {</w:t>
        <w:br/>
        <w:t xml:space="preserve">        double principal = 1000.0;</w:t>
        <w:br/>
        <w:t xml:space="preserve">        int years = 10;</w:t>
        <w:br/>
        <w:br/>
        <w:t xml:space="preserve">        for (int rate = 5; rate &lt;= 10; rate++) {</w:t>
        <w:br/>
        <w:t xml:space="preserve">            System.out.printf("Interest Rate: %d%%%n", rate);</w:t>
        <w:br/>
        <w:t xml:space="preserve">            for (int year = 1; year &lt;= years; year++) {</w:t>
        <w:br/>
        <w:t xml:space="preserve">                double amount = principal * Math.pow(1 + rate / 100.0, year);</w:t>
        <w:br/>
        <w:t xml:space="preserve">                System.out.printf("Year %2d: %.2f%n", year, amount);</w:t>
        <w:br/>
        <w:t xml:space="preserve">            }</w:t>
        <w:br/>
        <w:t xml:space="preserve">            System.out.println();</w:t>
        <w:br/>
        <w:t xml:space="preserve">        }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